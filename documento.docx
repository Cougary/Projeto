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Primeiro arquivo Word criado com script Python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